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line="240" w:lineRule="auto"/>
        <w:jc w:val="center"/>
        <w:rPr>
          <w:b/>
          <w:sz w:val="36"/>
          <w:szCs w:val="36"/>
        </w:rPr>
      </w:pPr>
      <w:r>
        <w:rPr>
          <w:b/>
          <w:sz w:val="36"/>
          <w:szCs w:val="36"/>
          <w:rtl w:val="0"/>
        </w:rPr>
        <w:t>Bounche Front-End Interview Test</w:t>
      </w:r>
    </w:p>
    <w:p>
      <w:pPr>
        <w:pageBreakBefore w:val="0"/>
        <w:spacing w:line="240" w:lineRule="auto"/>
      </w:pPr>
      <w:r>
        <w:rPr>
          <w:b/>
          <w:sz w:val="36"/>
          <w:szCs w:val="36"/>
          <w:rtl w:val="0"/>
        </w:rPr>
        <w:t xml:space="preserve">General Question: </w:t>
      </w:r>
    </w:p>
    <w:p>
      <w:pPr>
        <w:pageBreakBefore w:val="0"/>
        <w:numPr>
          <w:ilvl w:val="0"/>
          <w:numId w:val="1"/>
        </w:numPr>
        <w:spacing w:line="240" w:lineRule="auto"/>
        <w:ind w:left="720" w:hanging="360"/>
      </w:pPr>
      <w:r>
        <w:rPr>
          <w:rtl w:val="0"/>
        </w:rPr>
        <w:t xml:space="preserve">What are </w:t>
      </w:r>
      <w:r>
        <w:rPr>
          <w:b/>
          <w:rtl w:val="0"/>
        </w:rPr>
        <w:t xml:space="preserve">data- </w:t>
      </w:r>
      <w:r>
        <w:rPr>
          <w:rtl w:val="0"/>
        </w:rPr>
        <w:t>attributes good for?</w:t>
      </w:r>
      <w:r>
        <w:rPr>
          <w:rFonts w:hint="default"/>
          <w:rtl w:val="0"/>
          <w:lang w:val="en-US"/>
        </w:rPr>
        <w:t xml:space="preserve"> data-* atribut memungkinkan untuk menyimpan informasi tambahan pada standar, elemen HTML semantik tanpa peretasan lain seperti atribut non-standar, atau properti tambahan di DOM</w:t>
      </w:r>
    </w:p>
    <w:p>
      <w:pPr>
        <w:pageBreakBefore w:val="0"/>
        <w:spacing w:line="240" w:lineRule="auto"/>
        <w:rPr>
          <w:rFonts w:hint="default"/>
          <w:lang w:val="en-US"/>
        </w:rPr>
      </w:pPr>
    </w:p>
    <w:p>
      <w:pPr>
        <w:pageBreakBefore w:val="0"/>
        <w:spacing w:line="240" w:lineRule="auto"/>
      </w:pP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Describe </w:t>
      </w:r>
      <w:r>
        <w:rPr>
          <w:b/>
          <w:rtl w:val="0"/>
        </w:rPr>
        <w:t>Floats</w:t>
      </w:r>
      <w:r>
        <w:rPr>
          <w:rtl w:val="0"/>
        </w:rPr>
        <w:t xml:space="preserve"> and how they work.</w:t>
      </w:r>
      <w:r>
        <w:rPr>
          <w:rFonts w:hint="default"/>
          <w:rtl w:val="0"/>
          <w:lang w:val="en-US"/>
        </w:rPr>
        <w:t xml:space="preserve"> Properti CSS float menempatkan elemen di sisi kiri atau kanan wadahnya, memungkinkan teks dan elemen sebaris untuk membungkusnya. Elemen dihapus dari aliran normal halaman, meskipun masih menjadi bagian dari aliran (berlawanan dengan pemosisian absolut).</w:t>
      </w: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Have you ever used a </w:t>
      </w:r>
      <w:r>
        <w:rPr>
          <w:b/>
          <w:rtl w:val="0"/>
        </w:rPr>
        <w:t>grid system framework</w:t>
      </w:r>
      <w:r>
        <w:rPr>
          <w:rtl w:val="0"/>
        </w:rPr>
        <w:t>, and if so, what do you prefer and why?</w:t>
      </w:r>
    </w:p>
    <w:p>
      <w:pPr>
        <w:pageBreakBefore w:val="0"/>
        <w:numPr>
          <w:numId w:val="0"/>
        </w:numPr>
        <w:spacing w:line="240" w:lineRule="auto"/>
        <w:rPr>
          <w:rFonts w:hint="default"/>
          <w:lang w:val="en-US"/>
        </w:rPr>
      </w:pPr>
      <w:r>
        <w:rPr>
          <w:rFonts w:hint="default"/>
          <w:rtl w:val="0"/>
          <w:lang w:val="en-US"/>
        </w:rPr>
        <w:tab/>
        <w:t xml:space="preserve">Penggunaan CSS Grid dan Flexbox pada Desain situs web adalah untuk membuatnya </w:t>
      </w:r>
      <w:r>
        <w:rPr>
          <w:rFonts w:hint="default"/>
          <w:rtl w:val="0"/>
          <w:lang w:val="en-US"/>
        </w:rPr>
        <w:tab/>
        <w:t>responsif di perangkat apa pun, mis. Desktop, Seluler, Tab, atau Laptop.</w:t>
      </w: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When building a new web site or maintaining one, can you explain some techniques you have used to increase </w:t>
      </w:r>
      <w:r>
        <w:rPr>
          <w:b/>
          <w:rtl w:val="0"/>
        </w:rPr>
        <w:t>performance</w:t>
      </w:r>
      <w:r>
        <w:rPr>
          <w:rtl w:val="0"/>
        </w:rPr>
        <w:t>?</w:t>
      </w:r>
    </w:p>
    <w:p>
      <w:pPr>
        <w:pageBreakBefore w:val="0"/>
        <w:numPr>
          <w:ilvl w:val="0"/>
          <w:numId w:val="2"/>
        </w:numPr>
        <w:spacing w:line="240" w:lineRule="auto"/>
        <w:ind w:left="720" w:leftChars="0" w:firstLine="0" w:firstLineChars="0"/>
        <w:rPr>
          <w:rFonts w:hint="default"/>
          <w:lang w:val="en-US"/>
        </w:rPr>
      </w:pPr>
      <w:r>
        <w:rPr>
          <w:rFonts w:hint="default"/>
          <w:lang w:val="en-US"/>
        </w:rPr>
        <w:t>Pilih Penyedia Hosting yang Tepat</w:t>
      </w:r>
    </w:p>
    <w:p>
      <w:pPr>
        <w:pageBreakBefore w:val="0"/>
        <w:numPr>
          <w:ilvl w:val="0"/>
          <w:numId w:val="2"/>
        </w:numPr>
        <w:spacing w:line="240" w:lineRule="auto"/>
        <w:ind w:left="720" w:leftChars="0" w:firstLine="0" w:firstLineChars="0"/>
        <w:rPr>
          <w:rFonts w:hint="default"/>
          <w:lang w:val="en-US"/>
        </w:rPr>
      </w:pPr>
      <w:r>
        <w:rPr>
          <w:rFonts w:hint="default"/>
          <w:lang w:val="en-US"/>
        </w:rPr>
        <w:t>Manfaatkan Cache Peramban</w:t>
      </w:r>
    </w:p>
    <w:p>
      <w:pPr>
        <w:pageBreakBefore w:val="0"/>
        <w:numPr>
          <w:ilvl w:val="0"/>
          <w:numId w:val="2"/>
        </w:numPr>
        <w:spacing w:line="240" w:lineRule="auto"/>
        <w:ind w:left="720" w:leftChars="0" w:firstLine="0" w:firstLineChars="0"/>
        <w:rPr>
          <w:rFonts w:hint="default"/>
          <w:lang w:val="en-US"/>
        </w:rPr>
      </w:pPr>
      <w:r>
        <w:rPr>
          <w:rFonts w:hint="default"/>
          <w:lang w:val="en-US"/>
        </w:rPr>
        <w:t xml:space="preserve">Optimalkan Gambar </w:t>
      </w:r>
    </w:p>
    <w:p>
      <w:pPr>
        <w:pageBreakBefore w:val="0"/>
        <w:numPr>
          <w:ilvl w:val="0"/>
          <w:numId w:val="2"/>
        </w:numPr>
        <w:spacing w:line="240" w:lineRule="auto"/>
        <w:ind w:left="720" w:leftChars="0" w:firstLine="0" w:firstLineChars="0"/>
        <w:rPr>
          <w:rFonts w:hint="default"/>
          <w:lang w:val="en-US"/>
        </w:rPr>
      </w:pPr>
      <w:r>
        <w:rPr>
          <w:rFonts w:hint="default"/>
          <w:lang w:val="en-US"/>
        </w:rPr>
        <w:t>Letakkan CSS di Atas dan JavaScript di Bawah</w:t>
      </w:r>
    </w:p>
    <w:p>
      <w:pPr>
        <w:pageBreakBefore w:val="0"/>
        <w:numPr>
          <w:ilvl w:val="0"/>
          <w:numId w:val="2"/>
        </w:numPr>
        <w:spacing w:line="240" w:lineRule="auto"/>
        <w:ind w:left="720" w:leftChars="0" w:firstLine="0" w:firstLineChars="0"/>
        <w:rPr>
          <w:rFonts w:hint="default"/>
          <w:lang w:val="en-US"/>
        </w:rPr>
      </w:pPr>
      <w:r>
        <w:rPr>
          <w:rFonts w:hint="default"/>
          <w:lang w:val="en-US"/>
        </w:rPr>
        <w:t>Perbaiki URL Rusak</w:t>
      </w: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What's the difference between </w:t>
      </w:r>
      <w:r>
        <w:rPr>
          <w:b/>
          <w:rtl w:val="0"/>
        </w:rPr>
        <w:t>inline</w:t>
      </w:r>
      <w:r>
        <w:rPr>
          <w:rtl w:val="0"/>
        </w:rPr>
        <w:t xml:space="preserve"> and </w:t>
      </w:r>
      <w:r>
        <w:rPr>
          <w:b/>
          <w:rtl w:val="0"/>
        </w:rPr>
        <w:t>inline-block</w:t>
      </w:r>
      <w:r>
        <w:rPr>
          <w:rtl w:val="0"/>
        </w:rPr>
        <w:t>?</w:t>
      </w:r>
    </w:p>
    <w:p>
      <w:pPr>
        <w:pageBreakBefore w:val="0"/>
        <w:numPr>
          <w:numId w:val="0"/>
        </w:numPr>
        <w:spacing w:line="240" w:lineRule="auto"/>
        <w:ind w:left="360" w:leftChars="0"/>
        <w:rPr>
          <w:rFonts w:hint="default"/>
          <w:rtl w:val="0"/>
          <w:lang w:val="en-US"/>
        </w:rPr>
      </w:pPr>
      <w:r>
        <w:rPr>
          <w:rFonts w:hint="default"/>
          <w:rtl w:val="0"/>
          <w:lang w:val="en-US"/>
        </w:rPr>
        <w:tab/>
      </w:r>
    </w:p>
    <w:p>
      <w:pPr>
        <w:pageBreakBefore w:val="0"/>
        <w:numPr>
          <w:numId w:val="0"/>
        </w:numPr>
        <w:spacing w:line="240" w:lineRule="auto"/>
        <w:ind w:left="360" w:leftChars="0"/>
        <w:rPr>
          <w:rFonts w:hint="default"/>
          <w:lang w:val="en-US"/>
        </w:rPr>
      </w:pPr>
      <w:r>
        <w:rPr>
          <w:rFonts w:hint="default"/>
          <w:rtl w:val="0"/>
          <w:lang w:val="en-US"/>
        </w:rPr>
        <w:t>inline elemen tidak memiliki pengaturan properti width (lebar) dan height (tinggi). dia akan selalu otomatis mengikuti content yang ada didalamnya. sehingga meskipun kita set width dan heightnya pada elemen ini. itu tidak akan berpengaruh, sedangkan inline-block bisa kita set sesuka hati.</w:t>
      </w: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What's the difference between a </w:t>
      </w:r>
      <w:r>
        <w:rPr>
          <w:b/>
          <w:rtl w:val="0"/>
        </w:rPr>
        <w:t>relative</w:t>
      </w:r>
      <w:r>
        <w:rPr>
          <w:rtl w:val="0"/>
        </w:rPr>
        <w:t xml:space="preserve">, </w:t>
      </w:r>
      <w:r>
        <w:rPr>
          <w:b/>
          <w:rtl w:val="0"/>
        </w:rPr>
        <w:t>fixed</w:t>
      </w:r>
      <w:r>
        <w:rPr>
          <w:rtl w:val="0"/>
        </w:rPr>
        <w:t xml:space="preserve">, </w:t>
      </w:r>
      <w:r>
        <w:rPr>
          <w:b/>
          <w:rtl w:val="0"/>
        </w:rPr>
        <w:t>absolute</w:t>
      </w:r>
      <w:r>
        <w:rPr>
          <w:rtl w:val="0"/>
        </w:rPr>
        <w:t xml:space="preserve"> and statically positioned element?</w:t>
      </w:r>
      <w:r>
        <w:rPr>
          <w:rtl w:val="0"/>
        </w:rPr>
        <w:br w:type="textWrapping"/>
      </w:r>
      <w:r>
        <w:rPr>
          <w:rFonts w:hint="default"/>
          <w:rtl w:val="0"/>
        </w:rPr>
        <w:t>Nilai relative memungkinkan posisi elemen berhubungan dengan wadah div nya.</w:t>
      </w:r>
    </w:p>
    <w:p>
      <w:pPr>
        <w:pageBreakBefore w:val="0"/>
        <w:numPr>
          <w:numId w:val="0"/>
        </w:numPr>
        <w:spacing w:line="240" w:lineRule="auto"/>
        <w:ind w:left="360" w:leftChars="0"/>
        <w:rPr>
          <w:rFonts w:hint="default"/>
          <w:rtl w:val="0"/>
          <w:lang w:val="en-US"/>
        </w:rPr>
      </w:pPr>
      <w:r>
        <w:rPr>
          <w:rFonts w:hint="default"/>
          <w:rtl w:val="0"/>
          <w:lang w:val="en-US"/>
        </w:rPr>
        <w:tab/>
        <w:t xml:space="preserve">Elemen yang ada di dalamnya berhubungan dengan eemen html. Titik tetap (default)nya </w:t>
      </w:r>
      <w:r>
        <w:rPr>
          <w:rFonts w:hint="default"/>
          <w:rtl w:val="0"/>
          <w:lang w:val="en-US"/>
        </w:rPr>
        <w:tab/>
        <w:t>adalah pojok kiri atas dan tidak pernah berkaitan dengan elemen wadah divnya.</w:t>
      </w:r>
    </w:p>
    <w:p>
      <w:pPr>
        <w:pageBreakBefore w:val="0"/>
        <w:numPr>
          <w:numId w:val="0"/>
        </w:numPr>
        <w:spacing w:line="240" w:lineRule="auto"/>
        <w:ind w:left="360" w:leftChars="0"/>
        <w:rPr>
          <w:rFonts w:hint="default"/>
          <w:rtl w:val="0"/>
          <w:lang w:val="en-US"/>
        </w:rPr>
      </w:pPr>
    </w:p>
    <w:p>
      <w:pPr>
        <w:pageBreakBefore w:val="0"/>
        <w:spacing w:line="240" w:lineRule="auto"/>
      </w:pPr>
      <w:r>
        <w:rPr>
          <w:rFonts w:hint="default"/>
          <w:lang w:val="en-US"/>
        </w:rPr>
        <w:tab/>
        <w:t xml:space="preserve">Absolute memungkinkan untuk menghapus elemen dari wadah div dengan </w:t>
      </w:r>
      <w:r>
        <w:rPr>
          <w:rFonts w:hint="default"/>
          <w:lang w:val="en-US"/>
        </w:rPr>
        <w:tab/>
        <w:t>deklarasi top, bottom, left, right.</w:t>
      </w: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What's the difference between a variable that is: </w:t>
      </w:r>
      <w:r>
        <w:rPr>
          <w:b/>
          <w:rtl w:val="0"/>
        </w:rPr>
        <w:t>null</w:t>
      </w:r>
      <w:r>
        <w:rPr>
          <w:rtl w:val="0"/>
        </w:rPr>
        <w:t xml:space="preserve">, </w:t>
      </w:r>
      <w:r>
        <w:rPr>
          <w:b/>
          <w:rtl w:val="0"/>
        </w:rPr>
        <w:t>undefined</w:t>
      </w:r>
      <w:r>
        <w:rPr>
          <w:rtl w:val="0"/>
        </w:rPr>
        <w:t xml:space="preserve"> or </w:t>
      </w:r>
      <w:r>
        <w:rPr>
          <w:b/>
          <w:rtl w:val="0"/>
        </w:rPr>
        <w:t>undeclared</w:t>
      </w:r>
      <w:r>
        <w:rPr>
          <w:rtl w:val="0"/>
        </w:rPr>
        <w:t>?</w:t>
      </w:r>
    </w:p>
    <w:p>
      <w:pPr>
        <w:pageBreakBefore w:val="0"/>
        <w:numPr>
          <w:numId w:val="0"/>
        </w:numPr>
        <w:spacing w:line="240" w:lineRule="auto"/>
        <w:rPr>
          <w:rFonts w:hint="default"/>
          <w:rtl w:val="0"/>
          <w:lang w:val="en-US"/>
        </w:rPr>
      </w:pPr>
      <w:r>
        <w:rPr>
          <w:rFonts w:hint="default"/>
          <w:rtl w:val="0"/>
          <w:lang w:val="en-US"/>
        </w:rPr>
        <w:tab/>
      </w:r>
      <w:r>
        <w:rPr>
          <w:rFonts w:hint="default"/>
          <w:rtl w:val="0"/>
          <w:lang w:val="en-US"/>
        </w:rPr>
        <w:br w:type="textWrapping"/>
      </w:r>
      <w:r>
        <w:rPr>
          <w:rFonts w:hint="default"/>
          <w:rtl w:val="0"/>
          <w:lang w:val="en-US"/>
        </w:rPr>
        <w:tab/>
        <w:t xml:space="preserve">Value undefined digunakan pada variabel yang terdeklarasi tanpa isi nilai, parameter </w:t>
      </w:r>
      <w:r>
        <w:rPr>
          <w:rFonts w:hint="default"/>
          <w:rtl w:val="0"/>
          <w:lang w:val="en-US"/>
        </w:rPr>
        <w:tab/>
        <w:t>fungsi yang kurang, serta variabel yang tidak dikenal.</w:t>
      </w:r>
    </w:p>
    <w:p>
      <w:pPr>
        <w:pageBreakBefore w:val="0"/>
        <w:numPr>
          <w:numId w:val="0"/>
        </w:numPr>
        <w:spacing w:line="240" w:lineRule="auto"/>
        <w:rPr>
          <w:rFonts w:hint="default"/>
          <w:rtl w:val="0"/>
          <w:lang w:val="en-US"/>
        </w:rPr>
      </w:pPr>
      <w:r>
        <w:rPr>
          <w:rFonts w:hint="default"/>
          <w:rtl w:val="0"/>
          <w:lang w:val="en-US"/>
        </w:rPr>
        <w:tab/>
      </w:r>
    </w:p>
    <w:p>
      <w:pPr>
        <w:pageBreakBefore w:val="0"/>
        <w:numPr>
          <w:numId w:val="0"/>
        </w:numPr>
        <w:spacing w:line="240" w:lineRule="auto"/>
        <w:rPr>
          <w:rFonts w:hint="default"/>
          <w:rtl w:val="0"/>
          <w:lang w:val="en-US"/>
        </w:rPr>
      </w:pPr>
      <w:r>
        <w:rPr>
          <w:rFonts w:hint="default"/>
          <w:rtl w:val="0"/>
          <w:lang w:val="en-US"/>
        </w:rPr>
        <w:t>Tipe data 'null' biasanya digunakan untuk menggantikan nilai sesuatu belum ada namun sudah diekspektasikan akan ada. Biasanya saat deklarasi dan assigning variabel tersebut diberi nilai null</w:t>
      </w:r>
    </w:p>
    <w:p>
      <w:pPr>
        <w:pageBreakBefore w:val="0"/>
        <w:numPr>
          <w:numId w:val="0"/>
        </w:numPr>
        <w:spacing w:line="240" w:lineRule="auto"/>
        <w:rPr>
          <w:rFonts w:hint="default"/>
          <w:rtl w:val="0"/>
          <w:lang w:val="en-US"/>
        </w:rPr>
      </w:pPr>
    </w:p>
    <w:p>
      <w:pPr>
        <w:pageBreakBefore w:val="0"/>
        <w:numPr>
          <w:numId w:val="0"/>
        </w:numPr>
        <w:spacing w:line="240" w:lineRule="auto"/>
        <w:rPr>
          <w:rFonts w:hint="default"/>
          <w:rtl w:val="0"/>
          <w:lang w:val="en-US"/>
        </w:rPr>
      </w:pPr>
      <w:r>
        <w:rPr>
          <w:rFonts w:hint="default"/>
          <w:rtl w:val="0"/>
          <w:lang w:val="en-US"/>
        </w:rPr>
        <w:t>Undefined adalah keyword khusus lainnya di dalam JavaScript yang mengindikasikan ’tidak ada nilai’. Namun undefined lebih ’dalam’ dari pada null</w:t>
      </w:r>
    </w:p>
    <w:p>
      <w:pPr>
        <w:pageBreakBefore w:val="0"/>
        <w:spacing w:line="240" w:lineRule="auto"/>
        <w:rPr>
          <w:rFonts w:hint="default"/>
          <w:lang w:val="en-US"/>
        </w:rPr>
      </w:pPr>
      <w:r>
        <w:rPr>
          <w:rFonts w:hint="default"/>
          <w:lang w:val="en-US"/>
        </w:rPr>
        <w:tab/>
      </w:r>
    </w:p>
    <w:p>
      <w:pPr>
        <w:pageBreakBefore w:val="0"/>
        <w:spacing w:line="240" w:lineRule="auto"/>
      </w:pPr>
    </w:p>
    <w:p>
      <w:pPr>
        <w:pageBreakBefore w:val="0"/>
        <w:spacing w:line="240" w:lineRule="auto"/>
      </w:pPr>
    </w:p>
    <w:p>
      <w:pPr>
        <w:pageBreakBefore w:val="0"/>
        <w:spacing w:line="240" w:lineRule="auto"/>
      </w:pPr>
    </w:p>
    <w:p>
      <w:pPr>
        <w:pageBreakBefore w:val="0"/>
        <w:numPr>
          <w:ilvl w:val="0"/>
          <w:numId w:val="1"/>
        </w:numPr>
        <w:spacing w:line="240" w:lineRule="auto"/>
        <w:ind w:left="720" w:hanging="360"/>
      </w:pPr>
      <w:r>
        <w:rPr>
          <w:rtl w:val="0"/>
        </w:rPr>
        <w:t xml:space="preserve">What tools would you use to find an </w:t>
      </w:r>
      <w:r>
        <w:rPr>
          <w:b/>
          <w:rtl w:val="0"/>
        </w:rPr>
        <w:t>Error</w:t>
      </w:r>
      <w:r>
        <w:rPr>
          <w:rtl w:val="0"/>
        </w:rPr>
        <w:t xml:space="preserve"> or </w:t>
      </w:r>
      <w:r>
        <w:rPr>
          <w:b/>
          <w:rtl w:val="0"/>
        </w:rPr>
        <w:t>Bug</w:t>
      </w:r>
      <w:r>
        <w:rPr>
          <w:rtl w:val="0"/>
        </w:rPr>
        <w:t xml:space="preserve"> in your code?</w:t>
      </w:r>
    </w:p>
    <w:p>
      <w:pPr>
        <w:pageBreakBefore w:val="0"/>
        <w:numPr>
          <w:ilvl w:val="0"/>
          <w:numId w:val="3"/>
        </w:numPr>
        <w:spacing w:line="240" w:lineRule="auto"/>
        <w:ind w:left="720" w:leftChars="0" w:firstLine="0" w:firstLineChars="0"/>
        <w:rPr>
          <w:rFonts w:hint="default"/>
          <w:lang w:val="en-US"/>
        </w:rPr>
      </w:pPr>
      <w:r>
        <w:rPr>
          <w:rFonts w:hint="default"/>
          <w:lang w:val="en-US"/>
        </w:rPr>
        <w:t>Dynamic profiling tools - to locate hotspots in the code.</w:t>
      </w:r>
      <w:r>
        <w:rPr>
          <w:rFonts w:hint="default"/>
          <w:lang w:val="en-US"/>
        </w:rPr>
        <w:br w:type="textWrapping"/>
      </w:r>
      <w:r>
        <w:rPr>
          <w:rFonts w:hint="default"/>
          <w:lang w:val="en-US"/>
        </w:rPr>
        <w:t>2. Load tools - to simulate the load.</w:t>
      </w: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pPr>
    </w:p>
    <w:p>
      <w:pPr>
        <w:pageBreakBefore w:val="0"/>
        <w:spacing w:line="240" w:lineRule="auto"/>
        <w:rPr>
          <w:b/>
          <w:sz w:val="36"/>
          <w:szCs w:val="36"/>
        </w:rPr>
      </w:pPr>
      <w:r>
        <w:rPr>
          <w:b/>
          <w:sz w:val="36"/>
          <w:szCs w:val="36"/>
          <w:rtl w:val="0"/>
        </w:rPr>
        <w:t xml:space="preserve">Code Question: </w:t>
      </w:r>
    </w:p>
    <w:p>
      <w:pPr>
        <w:pageBreakBefore w:val="0"/>
        <w:numPr>
          <w:ilvl w:val="0"/>
          <w:numId w:val="4"/>
        </w:numPr>
        <w:spacing w:line="240" w:lineRule="auto"/>
        <w:ind w:left="720" w:hanging="36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spacing w:line="240" w:lineRule="auto"/>
            </w:pPr>
            <w:r>
              <w:rPr>
                <w:rtl w:val="0"/>
              </w:rPr>
              <w:t>Create a javascript function, for a loop that iterates up to 100 while outputting "fizz" at multiples of 3, "buzz" at multiples of 5 and "fizzbuzz" at multiples of 3 and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80" w:hRule="atLeast"/>
        </w:trPr>
        <w:tc>
          <w:tcPr>
            <w:shd w:val="clear" w:color="auto" w:fill="auto"/>
            <w:tcMar>
              <w:top w:w="100" w:type="dxa"/>
              <w:left w:w="100" w:type="dxa"/>
              <w:bottom w:w="100" w:type="dxa"/>
              <w:right w:w="100" w:type="dxa"/>
            </w:tcMar>
            <w:vAlign w:val="top"/>
          </w:tcPr>
          <w:p>
            <w:pPr>
              <w:pageBreakBefore w:val="0"/>
              <w:spacing w:line="240" w:lineRule="auto"/>
              <w:rPr>
                <w:rFonts w:hint="default"/>
              </w:rPr>
            </w:pPr>
            <w:r>
              <w:rPr>
                <w:rFonts w:hint="default"/>
              </w:rPr>
              <w:t>for (var i=1; i &lt;= 20; i++)</w:t>
            </w:r>
          </w:p>
          <w:p>
            <w:pPr>
              <w:pageBreakBefore w:val="0"/>
              <w:spacing w:line="240" w:lineRule="auto"/>
              <w:rPr>
                <w:rFonts w:hint="default"/>
              </w:rPr>
            </w:pPr>
            <w:r>
              <w:rPr>
                <w:rFonts w:hint="default"/>
              </w:rPr>
              <w:t>{</w:t>
            </w:r>
          </w:p>
          <w:p>
            <w:pPr>
              <w:pageBreakBefore w:val="0"/>
              <w:spacing w:line="240" w:lineRule="auto"/>
              <w:rPr>
                <w:rFonts w:hint="default"/>
              </w:rPr>
            </w:pPr>
            <w:r>
              <w:rPr>
                <w:rFonts w:hint="default"/>
              </w:rPr>
              <w:t xml:space="preserve">    if (i % 15 == 0)</w:t>
            </w:r>
          </w:p>
          <w:p>
            <w:pPr>
              <w:pageBreakBefore w:val="0"/>
              <w:spacing w:line="240" w:lineRule="auto"/>
              <w:rPr>
                <w:rFonts w:hint="default"/>
              </w:rPr>
            </w:pPr>
            <w:r>
              <w:rPr>
                <w:rFonts w:hint="default"/>
              </w:rPr>
              <w:t xml:space="preserve">        console.log("FizzBuzz");</w:t>
            </w:r>
          </w:p>
          <w:p>
            <w:pPr>
              <w:pageBreakBefore w:val="0"/>
              <w:spacing w:line="240" w:lineRule="auto"/>
              <w:rPr>
                <w:rFonts w:hint="default"/>
              </w:rPr>
            </w:pPr>
            <w:r>
              <w:rPr>
                <w:rFonts w:hint="default"/>
              </w:rPr>
              <w:t xml:space="preserve">    else if (i % 3 == 0)</w:t>
            </w:r>
          </w:p>
          <w:p>
            <w:pPr>
              <w:pageBreakBefore w:val="0"/>
              <w:spacing w:line="240" w:lineRule="auto"/>
              <w:rPr>
                <w:rFonts w:hint="default"/>
              </w:rPr>
            </w:pPr>
            <w:r>
              <w:rPr>
                <w:rFonts w:hint="default"/>
              </w:rPr>
              <w:t xml:space="preserve">        console.log("Fizz");</w:t>
            </w:r>
          </w:p>
          <w:p>
            <w:pPr>
              <w:pageBreakBefore w:val="0"/>
              <w:spacing w:line="240" w:lineRule="auto"/>
              <w:rPr>
                <w:rFonts w:hint="default"/>
              </w:rPr>
            </w:pPr>
            <w:r>
              <w:rPr>
                <w:rFonts w:hint="default"/>
              </w:rPr>
              <w:t xml:space="preserve">    else if (i % 5 == 0)</w:t>
            </w:r>
          </w:p>
          <w:p>
            <w:pPr>
              <w:pageBreakBefore w:val="0"/>
              <w:spacing w:line="240" w:lineRule="auto"/>
              <w:rPr>
                <w:rFonts w:hint="default"/>
              </w:rPr>
            </w:pPr>
            <w:r>
              <w:rPr>
                <w:rFonts w:hint="default"/>
              </w:rPr>
              <w:t xml:space="preserve">        console.log("Buzz");</w:t>
            </w:r>
          </w:p>
          <w:p>
            <w:pPr>
              <w:pageBreakBefore w:val="0"/>
              <w:spacing w:line="240" w:lineRule="auto"/>
              <w:rPr>
                <w:rFonts w:hint="default"/>
              </w:rPr>
            </w:pPr>
            <w:r>
              <w:rPr>
                <w:rFonts w:hint="default"/>
              </w:rPr>
              <w:t xml:space="preserve">    else</w:t>
            </w:r>
          </w:p>
          <w:p>
            <w:pPr>
              <w:pageBreakBefore w:val="0"/>
              <w:spacing w:line="240" w:lineRule="auto"/>
              <w:rPr>
                <w:rFonts w:hint="default"/>
              </w:rPr>
            </w:pPr>
            <w:r>
              <w:rPr>
                <w:rFonts w:hint="default"/>
              </w:rPr>
              <w:t xml:space="preserve">        console.log(i);</w:t>
            </w:r>
          </w:p>
          <w:p>
            <w:pPr>
              <w:pageBreakBefore w:val="0"/>
              <w:spacing w:line="240" w:lineRule="auto"/>
            </w:pPr>
            <w:r>
              <w:rPr>
                <w:rFonts w:hint="default"/>
              </w:rPr>
              <w:t>}</w:t>
            </w:r>
          </w:p>
        </w:tc>
      </w:tr>
    </w:tbl>
    <w:p>
      <w:pPr>
        <w:pageBreakBefore w:val="0"/>
        <w:spacing w:line="240" w:lineRule="auto"/>
      </w:pPr>
    </w:p>
    <w:p>
      <w:pPr>
        <w:pageBreakBefore w:val="0"/>
        <w:spacing w:line="240" w:lineRule="auto"/>
      </w:pPr>
      <w:r>
        <w:rPr>
          <w:rtl w:val="0"/>
        </w:rPr>
        <w:t xml:space="preserve">2. </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spacing w:line="240" w:lineRule="auto"/>
            </w:pPr>
            <w:r>
              <w:rPr>
                <w:rtl w:val="0"/>
              </w:rPr>
              <w:t>var foo = [];</w:t>
            </w:r>
          </w:p>
          <w:p>
            <w:pPr>
              <w:pageBreakBefore w:val="0"/>
              <w:spacing w:line="240" w:lineRule="auto"/>
            </w:pPr>
            <w:r>
              <w:rPr>
                <w:rtl w:val="0"/>
              </w:rPr>
              <w:t>foo.push(1);</w:t>
            </w:r>
          </w:p>
          <w:p>
            <w:pPr>
              <w:pageBreakBefore w:val="0"/>
              <w:spacing w:line="240" w:lineRule="auto"/>
            </w:pPr>
            <w:r>
              <w:rPr>
                <w:rtl w:val="0"/>
              </w:rPr>
              <w:t>foo.push(2);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spacing w:line="240" w:lineRule="auto"/>
              <w:rPr>
                <w:rFonts w:hint="default"/>
                <w:lang w:val="en-US"/>
              </w:rPr>
            </w:pPr>
            <w:r>
              <w:rPr>
                <w:rtl w:val="0"/>
              </w:rPr>
              <w:t>What is the value of foo.length?</w:t>
            </w:r>
            <w:r>
              <w:rPr>
                <w:rFonts w:hint="default"/>
                <w:rtl w:val="0"/>
                <w:lang w:val="en-US"/>
              </w:rPr>
              <w:t xml:space="preserve"> console.log(foo.length);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spacing w:line="240" w:lineRule="auto"/>
            </w:pPr>
            <w:r>
              <w:rPr>
                <w:rtl w:val="0"/>
              </w:rPr>
              <w:t>What is the value of foo[ 1 ] value?</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spacing w:line="240" w:lineRule="auto"/>
            </w:pPr>
            <w:r>
              <w:rPr>
                <w:rtl w:val="0"/>
              </w:rPr>
              <w:t>What is the value of foo[ 2 ] value?</w:t>
            </w:r>
          </w:p>
        </w:tc>
      </w:tr>
    </w:tbl>
    <w:p>
      <w:pPr>
        <w:pageBreakBefore w:val="0"/>
        <w:spacing w:line="240" w:lineRule="auto"/>
        <w:ind w:left="0" w:firstLine="0"/>
      </w:pPr>
    </w:p>
    <w:p>
      <w:pPr>
        <w:pageBreakBefore w:val="0"/>
        <w:spacing w:line="240" w:lineRule="auto"/>
        <w:ind w:left="0" w:firstLine="0"/>
        <w:jc w:val="center"/>
        <w:rPr>
          <w:b/>
          <w:sz w:val="32"/>
          <w:szCs w:val="32"/>
        </w:rPr>
      </w:pPr>
      <w:r>
        <w:rPr>
          <w:b/>
          <w:sz w:val="32"/>
          <w:szCs w:val="32"/>
          <w:rtl w:val="0"/>
        </w:rPr>
        <w:t>Bounche Backend Test</w:t>
      </w:r>
    </w:p>
    <w:p>
      <w:pPr>
        <w:pageBreakBefore w:val="0"/>
        <w:spacing w:line="240" w:lineRule="auto"/>
        <w:ind w:left="0" w:firstLine="0"/>
        <w:rPr>
          <w:b/>
        </w:rPr>
      </w:pPr>
    </w:p>
    <w:p>
      <w:pPr>
        <w:pageBreakBefore w:val="0"/>
        <w:spacing w:line="360" w:lineRule="auto"/>
        <w:rPr>
          <w:sz w:val="21"/>
          <w:szCs w:val="21"/>
        </w:rPr>
      </w:pPr>
      <w:r>
        <w:rPr>
          <w:sz w:val="21"/>
          <w:szCs w:val="21"/>
          <w:rtl w:val="0"/>
        </w:rPr>
        <w:t>Buatkan sistem parkir dengan spesifikasi sebagai berikut.</w:t>
      </w:r>
    </w:p>
    <w:p>
      <w:pPr>
        <w:pageBreakBefore w:val="0"/>
        <w:spacing w:line="360" w:lineRule="auto"/>
        <w:rPr>
          <w:sz w:val="21"/>
          <w:szCs w:val="21"/>
        </w:rPr>
      </w:pPr>
      <w:r>
        <w:rPr>
          <w:sz w:val="21"/>
          <w:szCs w:val="21"/>
          <w:rtl w:val="0"/>
        </w:rPr>
        <w:br w:type="textWrapping"/>
      </w:r>
      <w:r>
        <w:rPr>
          <w:sz w:val="21"/>
          <w:szCs w:val="21"/>
          <w:rtl w:val="0"/>
        </w:rPr>
        <w:t>1. Framework yang digunakan Laravel.</w:t>
      </w:r>
      <w:r>
        <w:rPr>
          <w:sz w:val="21"/>
          <w:szCs w:val="21"/>
          <w:rtl w:val="0"/>
        </w:rPr>
        <w:br w:type="textWrapping"/>
      </w:r>
      <w:r>
        <w:rPr>
          <w:sz w:val="21"/>
          <w:szCs w:val="21"/>
          <w:rtl w:val="0"/>
        </w:rPr>
        <w:t>2. Database yang digunakan MySQL.</w:t>
      </w:r>
      <w:r>
        <w:rPr>
          <w:sz w:val="21"/>
          <w:szCs w:val="21"/>
          <w:rtl w:val="0"/>
        </w:rPr>
        <w:br w:type="textWrapping"/>
      </w:r>
      <w:r>
        <w:rPr>
          <w:sz w:val="21"/>
          <w:szCs w:val="21"/>
          <w:rtl w:val="0"/>
        </w:rPr>
        <w:t>3. Setiap data parkir butuh kode unik yang otomatis digenerate oleh sistem.</w:t>
      </w:r>
      <w:r>
        <w:rPr>
          <w:sz w:val="21"/>
          <w:szCs w:val="21"/>
          <w:rtl w:val="0"/>
        </w:rPr>
        <w:br w:type="textWrapping"/>
      </w:r>
      <w:r>
        <w:rPr>
          <w:sz w:val="21"/>
          <w:szCs w:val="21"/>
          <w:rtl w:val="0"/>
        </w:rPr>
        <w:t>4. Biaya parkir flat Rp 3000/jam.</w:t>
      </w:r>
      <w:r>
        <w:rPr>
          <w:sz w:val="21"/>
          <w:szCs w:val="21"/>
          <w:rtl w:val="0"/>
        </w:rPr>
        <w:br w:type="textWrapping"/>
      </w:r>
      <w:r>
        <w:rPr>
          <w:sz w:val="21"/>
          <w:szCs w:val="21"/>
          <w:rtl w:val="0"/>
        </w:rPr>
        <w:t>5. Sistem ini memiliki 2 role: admin dan user.</w:t>
      </w:r>
      <w:r>
        <w:rPr>
          <w:sz w:val="21"/>
          <w:szCs w:val="21"/>
          <w:rtl w:val="0"/>
        </w:rPr>
        <w:br w:type="textWrapping"/>
      </w:r>
      <w:r>
        <w:rPr>
          <w:sz w:val="21"/>
          <w:szCs w:val="21"/>
          <w:rtl w:val="0"/>
        </w:rPr>
        <w:t>6. Saat mobil masuk, user menginput nomor polisi. Jika mobil tidak pernah masuk atau sudah keluar, generate kode unik, catat nomor polisi dan waktu masuk.</w:t>
      </w:r>
      <w:r>
        <w:rPr>
          <w:sz w:val="21"/>
          <w:szCs w:val="21"/>
          <w:rtl w:val="0"/>
        </w:rPr>
        <w:br w:type="textWrapping"/>
      </w:r>
      <w:r>
        <w:rPr>
          <w:sz w:val="21"/>
          <w:szCs w:val="21"/>
          <w:rtl w:val="0"/>
        </w:rPr>
        <w:t>7. Saat mobil keluar, user menginput kode unik. Jika kode unik ditemukan, hitung biaya parkir dan catat waktu keluar.</w:t>
      </w:r>
      <w:r>
        <w:rPr>
          <w:sz w:val="21"/>
          <w:szCs w:val="21"/>
          <w:rtl w:val="0"/>
        </w:rPr>
        <w:br w:type="textWrapping"/>
      </w:r>
      <w:r>
        <w:rPr>
          <w:sz w:val="21"/>
          <w:szCs w:val="21"/>
          <w:rtl w:val="0"/>
        </w:rPr>
        <w:t>8. Admin dapat melihat laporan parkir dengan filter date range.</w:t>
      </w:r>
      <w:r>
        <w:rPr>
          <w:sz w:val="21"/>
          <w:szCs w:val="21"/>
          <w:rtl w:val="0"/>
        </w:rPr>
        <w:br w:type="textWrapping"/>
      </w:r>
      <w:r>
        <w:rPr>
          <w:sz w:val="21"/>
          <w:szCs w:val="21"/>
          <w:rtl w:val="0"/>
        </w:rPr>
        <w:t>9. Admin juga dapat mengexport laporan tersebut.</w:t>
      </w:r>
      <w:r>
        <w:rPr>
          <w:sz w:val="21"/>
          <w:szCs w:val="21"/>
          <w:rtl w:val="0"/>
        </w:rPr>
        <w:br w:type="textWrapping"/>
      </w:r>
      <w:r>
        <w:rPr>
          <w:sz w:val="21"/>
          <w:szCs w:val="21"/>
          <w:rtl w:val="0"/>
        </w:rPr>
        <w:t>10. Perhatikan juga validasi yang dibutuhkan.</w:t>
      </w:r>
      <w:r>
        <w:rPr>
          <w:sz w:val="21"/>
          <w:szCs w:val="21"/>
          <w:rtl w:val="0"/>
        </w:rPr>
        <w:br w:type="textWrapping"/>
      </w:r>
      <w:r>
        <w:rPr>
          <w:sz w:val="21"/>
          <w:szCs w:val="21"/>
          <w:rtl w:val="0"/>
        </w:rPr>
        <w:t>Spesifikasi lainnya dapat dikembangkan sendiri.</w:t>
      </w:r>
    </w:p>
    <w:p>
      <w:pPr>
        <w:pageBreakBefore w:val="0"/>
        <w:spacing w:line="360" w:lineRule="auto"/>
        <w:rPr>
          <w:sz w:val="21"/>
          <w:szCs w:val="21"/>
        </w:rPr>
      </w:pPr>
    </w:p>
    <w:p>
      <w:pPr>
        <w:pageBreakBefore w:val="0"/>
        <w:rPr>
          <w:sz w:val="21"/>
          <w:szCs w:val="21"/>
        </w:rPr>
      </w:pPr>
      <w:r>
        <w:rPr>
          <w:rtl w:val="0"/>
        </w:rPr>
        <w:t xml:space="preserve">Ketentuan pengerjaan : </w:t>
      </w:r>
    </w:p>
    <w:p>
      <w:pPr>
        <w:pageBreakBefore w:val="0"/>
        <w:numPr>
          <w:ilvl w:val="0"/>
          <w:numId w:val="5"/>
        </w:numPr>
        <w:ind w:left="720" w:hanging="360"/>
      </w:pPr>
      <w:r>
        <w:rPr>
          <w:rtl w:val="0"/>
        </w:rPr>
        <w:t>Kumpulkan source code beserta dump mysql dalam zip / rar</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4F5B3D"/>
    <w:multiLevelType w:val="singleLevel"/>
    <w:tmpl w:val="B04F5B3D"/>
    <w:lvl w:ilvl="0" w:tentative="0">
      <w:start w:val="1"/>
      <w:numFmt w:val="decimal"/>
      <w:suff w:val="space"/>
      <w:lvlText w:val="%1."/>
      <w:lvlJc w:val="left"/>
      <w:pPr>
        <w:ind w:left="720" w:leftChars="0" w:firstLine="0" w:firstLineChars="0"/>
      </w:pPr>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29CB3E53"/>
    <w:multiLevelType w:val="singleLevel"/>
    <w:tmpl w:val="29CB3E53"/>
    <w:lvl w:ilvl="0" w:tentative="0">
      <w:start w:val="1"/>
      <w:numFmt w:val="decimal"/>
      <w:suff w:val="space"/>
      <w:lvlText w:val="%1."/>
      <w:lvlJc w:val="left"/>
      <w:pPr>
        <w:ind w:left="720" w:leftChars="0" w:firstLine="0" w:firstLineChars="0"/>
      </w:p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D9471B9"/>
    <w:rsid w:val="74B81A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2022-05-29T04:44:44Z</dcterms:created>
  <dc:creator>Lenovo</dc:creator>
  <cp:lastModifiedBy>Lenovo</cp:lastModifiedBy>
  <dcterms:modified xsi:type="dcterms:W3CDTF">2022-05-29T05:46:58Z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1057-11.2.0.11130</vt:lpwstr>
  </property>
  <property fmtid="{D5CDD505-2E9C-101B-9397-08002B2CF9AE}" pid="3" name="ICV">
    <vt:lpwstr>ADF313D6E8CC4B28968A17C25A6A5DC2</vt:lpwstr>
  </property>
</Properties>
</file>